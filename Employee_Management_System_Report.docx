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D4A2B" w14:textId="77777777" w:rsidR="00153635" w:rsidRPr="00833755" w:rsidRDefault="00CD0688" w:rsidP="00833755">
      <w:pPr>
        <w:pStyle w:val="Heading1"/>
        <w:jc w:val="center"/>
        <w:rPr>
          <w:rFonts w:cstheme="majorHAnsi"/>
          <w:color w:val="000000" w:themeColor="text1"/>
          <w:sz w:val="44"/>
          <w:szCs w:val="44"/>
        </w:rPr>
      </w:pPr>
      <w:r w:rsidRPr="00833755">
        <w:rPr>
          <w:rFonts w:cstheme="majorHAnsi"/>
          <w:color w:val="000000" w:themeColor="text1"/>
          <w:sz w:val="44"/>
          <w:szCs w:val="44"/>
        </w:rPr>
        <w:t>Employee Management System</w:t>
      </w:r>
    </w:p>
    <w:p w14:paraId="41233BED" w14:textId="77777777" w:rsidR="00153635" w:rsidRPr="00833755" w:rsidRDefault="00CD0688">
      <w:pPr>
        <w:pStyle w:val="Heading2"/>
        <w:rPr>
          <w:rFonts w:cstheme="majorHAnsi"/>
          <w:color w:val="000000" w:themeColor="text1"/>
          <w:sz w:val="28"/>
          <w:szCs w:val="28"/>
        </w:rPr>
      </w:pPr>
      <w:r w:rsidRPr="00833755">
        <w:rPr>
          <w:rFonts w:cstheme="majorHAnsi"/>
          <w:color w:val="000000" w:themeColor="text1"/>
          <w:sz w:val="28"/>
          <w:szCs w:val="28"/>
        </w:rPr>
        <w:t>1. Overview</w:t>
      </w:r>
    </w:p>
    <w:p w14:paraId="7FBEB794" w14:textId="77777777" w:rsidR="00153635" w:rsidRPr="00833755" w:rsidRDefault="00CD0688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t>The Employee Management System is a web-based application designed to manage employee data efficiently. This system supports various CRUD operations (Create, Read, Update, Delete) with role-based access control. The application leverages a microservices architecture to ensure scalability and robustness. Key functionalities include adding, viewing, editing, and deleting employee records, alongside features for sorting and pagination.</w:t>
      </w:r>
    </w:p>
    <w:p w14:paraId="5295A9B7" w14:textId="77777777" w:rsidR="00153635" w:rsidRPr="00833755" w:rsidRDefault="00CD0688">
      <w:pPr>
        <w:pStyle w:val="Heading2"/>
        <w:rPr>
          <w:rFonts w:cstheme="majorHAnsi"/>
          <w:color w:val="000000" w:themeColor="text1"/>
          <w:sz w:val="28"/>
          <w:szCs w:val="28"/>
        </w:rPr>
      </w:pPr>
      <w:r w:rsidRPr="00833755">
        <w:rPr>
          <w:rFonts w:cstheme="majorHAnsi"/>
          <w:color w:val="000000" w:themeColor="text1"/>
          <w:sz w:val="28"/>
          <w:szCs w:val="28"/>
        </w:rPr>
        <w:t>2. Technologies Used</w:t>
      </w:r>
    </w:p>
    <w:p w14:paraId="529CC28C" w14:textId="77777777" w:rsidR="00153635" w:rsidRPr="00833755" w:rsidRDefault="00CD0688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- </w:t>
      </w:r>
      <w:r w:rsidRPr="00833755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Frontend</w:t>
      </w: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t>: Angular (for a responsive and interactive user interface)</w:t>
      </w: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br/>
        <w:t xml:space="preserve">- </w:t>
      </w:r>
      <w:r w:rsidRPr="00833755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Backend</w:t>
      </w: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t>: Spring Boot (Java-based REST API for managing business logic)</w:t>
      </w: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br/>
        <w:t xml:space="preserve">- </w:t>
      </w:r>
      <w:r w:rsidRPr="00833755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Database</w:t>
      </w: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t>: H2 Database (lightweight and easy-to-configure in-memory database)</w:t>
      </w: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br/>
        <w:t xml:space="preserve">- </w:t>
      </w:r>
      <w:r w:rsidRPr="00833755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Cloud</w:t>
      </w: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t>: AWS (deployment and cloud integration)</w:t>
      </w: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br/>
        <w:t xml:space="preserve">- </w:t>
      </w:r>
      <w:r w:rsidRPr="00833755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Architecture</w:t>
      </w: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t>: Microservices (to separate concerns and ensure modularity)</w:t>
      </w:r>
    </w:p>
    <w:p w14:paraId="62E0525E" w14:textId="77777777" w:rsidR="00153635" w:rsidRPr="00833755" w:rsidRDefault="00CD0688">
      <w:pPr>
        <w:pStyle w:val="Heading2"/>
        <w:rPr>
          <w:rFonts w:cstheme="majorHAnsi"/>
          <w:color w:val="000000" w:themeColor="text1"/>
          <w:sz w:val="28"/>
          <w:szCs w:val="28"/>
        </w:rPr>
      </w:pPr>
      <w:r w:rsidRPr="00833755">
        <w:rPr>
          <w:rFonts w:cstheme="majorHAnsi"/>
          <w:color w:val="000000" w:themeColor="text1"/>
          <w:sz w:val="28"/>
          <w:szCs w:val="28"/>
        </w:rPr>
        <w:t>3. Features and Functionalities</w:t>
      </w:r>
    </w:p>
    <w:p w14:paraId="52C4D45D" w14:textId="77777777" w:rsidR="00153635" w:rsidRPr="00833755" w:rsidRDefault="00CD0688">
      <w:pPr>
        <w:pStyle w:val="Heading3"/>
        <w:rPr>
          <w:rFonts w:cstheme="majorHAnsi"/>
          <w:color w:val="000000" w:themeColor="text1"/>
          <w:sz w:val="28"/>
          <w:szCs w:val="28"/>
        </w:rPr>
      </w:pPr>
      <w:r w:rsidRPr="00833755">
        <w:rPr>
          <w:rFonts w:cstheme="majorHAnsi"/>
          <w:color w:val="000000" w:themeColor="text1"/>
          <w:sz w:val="28"/>
          <w:szCs w:val="28"/>
        </w:rPr>
        <w:t>3.1 User Interface</w:t>
      </w:r>
    </w:p>
    <w:p w14:paraId="6413C30F" w14:textId="77777777" w:rsidR="00153635" w:rsidRPr="00833755" w:rsidRDefault="00CD0688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83375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 Header:</w:t>
      </w: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Includes navigation links:</w:t>
      </w: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br/>
        <w:t xml:space="preserve">  - Home</w:t>
      </w: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br/>
        <w:t xml:space="preserve">  - Add Employee</w:t>
      </w: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83375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 Search Bar:</w:t>
      </w: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Allows searching for employee details by ID, name, or email.</w:t>
      </w: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83375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 Sorting:</w:t>
      </w: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Supports sorting employee records by ID in ascending or descending order.</w:t>
      </w: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83375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 Pagination:</w:t>
      </w: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Manages the number of employee records displayed per page.</w:t>
      </w:r>
    </w:p>
    <w:p w14:paraId="652EF708" w14:textId="77777777" w:rsidR="00153635" w:rsidRPr="00833755" w:rsidRDefault="00CD0688">
      <w:pPr>
        <w:pStyle w:val="Heading3"/>
        <w:rPr>
          <w:rFonts w:cstheme="majorHAnsi"/>
          <w:color w:val="000000" w:themeColor="text1"/>
          <w:sz w:val="28"/>
          <w:szCs w:val="28"/>
        </w:rPr>
      </w:pPr>
      <w:r w:rsidRPr="00833755">
        <w:rPr>
          <w:rFonts w:cstheme="majorHAnsi"/>
          <w:color w:val="000000" w:themeColor="text1"/>
          <w:sz w:val="28"/>
          <w:szCs w:val="28"/>
        </w:rPr>
        <w:t>3.2 Employee Operations</w:t>
      </w:r>
    </w:p>
    <w:p w14:paraId="55C7CCEA" w14:textId="77777777" w:rsidR="00153635" w:rsidRPr="00833755" w:rsidRDefault="00CD0688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- </w:t>
      </w:r>
      <w:r w:rsidRPr="0083375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Add Employee</w:t>
      </w: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t>: Accessible via the "Add Employee" header. Users can add new employee details, including their name and email.</w:t>
      </w: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br/>
        <w:t xml:space="preserve">- </w:t>
      </w:r>
      <w:r w:rsidRPr="0083375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View Employee Details</w:t>
      </w: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t>: Displays the details of individual employees.</w:t>
      </w: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br/>
        <w:t xml:space="preserve">- </w:t>
      </w:r>
      <w:r w:rsidRPr="0083375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Edit Employee Details:</w:t>
      </w: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Enables modification of existing employee records.</w:t>
      </w: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br/>
        <w:t xml:space="preserve">- </w:t>
      </w:r>
      <w:r w:rsidRPr="0083375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Delete Employee Records:</w:t>
      </w: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Allows removal of employee details from the system.</w:t>
      </w:r>
    </w:p>
    <w:p w14:paraId="6D0D1322" w14:textId="77777777" w:rsidR="00153635" w:rsidRPr="00833755" w:rsidRDefault="00CD0688">
      <w:pPr>
        <w:pStyle w:val="Heading3"/>
        <w:rPr>
          <w:rFonts w:cstheme="majorHAnsi"/>
          <w:color w:val="000000" w:themeColor="text1"/>
          <w:sz w:val="28"/>
          <w:szCs w:val="28"/>
        </w:rPr>
      </w:pPr>
      <w:r w:rsidRPr="00833755">
        <w:rPr>
          <w:rFonts w:cstheme="majorHAnsi"/>
          <w:color w:val="000000" w:themeColor="text1"/>
          <w:sz w:val="28"/>
          <w:szCs w:val="28"/>
        </w:rPr>
        <w:lastRenderedPageBreak/>
        <w:t>3.3 Role-Based Access Control</w:t>
      </w:r>
    </w:p>
    <w:p w14:paraId="29A3EF4C" w14:textId="77777777" w:rsidR="00153635" w:rsidRPr="00833755" w:rsidRDefault="00CD0688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- </w:t>
      </w:r>
      <w:r w:rsidRPr="0083375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Admin Access:</w:t>
      </w:r>
      <w:r w:rsidRPr="0083375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br/>
      </w: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- Can perform all operations, including adding, viewing, editing, and deleting employee details.</w:t>
      </w: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83375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 User Access:</w:t>
      </w: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br/>
        <w:t xml:space="preserve">  - Limited to viewing employee details. Editing and deleting are restricted.</w:t>
      </w:r>
    </w:p>
    <w:p w14:paraId="111FF853" w14:textId="77777777" w:rsidR="00153635" w:rsidRPr="00833755" w:rsidRDefault="00CD0688">
      <w:pPr>
        <w:pStyle w:val="Heading2"/>
        <w:rPr>
          <w:rFonts w:cstheme="majorHAnsi"/>
          <w:color w:val="000000" w:themeColor="text1"/>
          <w:sz w:val="24"/>
          <w:szCs w:val="24"/>
        </w:rPr>
      </w:pPr>
      <w:r w:rsidRPr="00833755">
        <w:rPr>
          <w:rFonts w:cstheme="majorHAnsi"/>
          <w:color w:val="000000" w:themeColor="text1"/>
          <w:sz w:val="24"/>
          <w:szCs w:val="24"/>
        </w:rPr>
        <w:t xml:space="preserve">4. </w:t>
      </w:r>
      <w:r w:rsidRPr="00833755">
        <w:rPr>
          <w:rFonts w:cstheme="majorHAnsi"/>
          <w:color w:val="000000" w:themeColor="text1"/>
          <w:sz w:val="28"/>
          <w:szCs w:val="28"/>
        </w:rPr>
        <w:t>Architecture and Design</w:t>
      </w:r>
    </w:p>
    <w:p w14:paraId="12864718" w14:textId="77777777" w:rsidR="00153635" w:rsidRPr="00833755" w:rsidRDefault="00CD0688">
      <w:pPr>
        <w:pStyle w:val="Heading3"/>
        <w:rPr>
          <w:rFonts w:cstheme="majorHAnsi"/>
          <w:color w:val="000000" w:themeColor="text1"/>
          <w:sz w:val="28"/>
          <w:szCs w:val="28"/>
        </w:rPr>
      </w:pPr>
      <w:r w:rsidRPr="00833755">
        <w:rPr>
          <w:rFonts w:cstheme="majorHAnsi"/>
          <w:color w:val="000000" w:themeColor="text1"/>
          <w:sz w:val="28"/>
          <w:szCs w:val="28"/>
        </w:rPr>
        <w:t>4.1 System Architecture</w:t>
      </w:r>
    </w:p>
    <w:p w14:paraId="44622D60" w14:textId="77777777" w:rsidR="00153635" w:rsidRPr="00833755" w:rsidRDefault="00CD0688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- </w:t>
      </w:r>
      <w:r w:rsidRPr="0083375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Frontend</w:t>
      </w: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t>: Angular application consumes APIs from the backend.</w:t>
      </w: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br/>
        <w:t xml:space="preserve">- </w:t>
      </w:r>
      <w:r w:rsidRPr="0083375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Backend</w:t>
      </w: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t>: Spring Boot provides REST APIs for managing employee records.</w:t>
      </w: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br/>
        <w:t xml:space="preserve">- </w:t>
      </w:r>
      <w:r w:rsidRPr="0083375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Database</w:t>
      </w: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t>: H2 database stores employee data. It is ideal for development and testing.</w:t>
      </w: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br/>
        <w:t xml:space="preserve">- </w:t>
      </w:r>
      <w:r w:rsidRPr="0083375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Cloud Integration:</w:t>
      </w: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AWS handles deployment, scaling, and monitoring of the application.</w:t>
      </w: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br/>
        <w:t xml:space="preserve">- </w:t>
      </w:r>
      <w:r w:rsidRPr="0083375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Microservices:</w:t>
      </w: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Separates authentication, employee management, and access control services.</w:t>
      </w:r>
    </w:p>
    <w:p w14:paraId="0573848F" w14:textId="77777777" w:rsidR="00153635" w:rsidRPr="00833755" w:rsidRDefault="00CD0688">
      <w:pPr>
        <w:pStyle w:val="Heading3"/>
        <w:rPr>
          <w:rFonts w:cstheme="majorHAnsi"/>
          <w:color w:val="000000" w:themeColor="text1"/>
          <w:sz w:val="28"/>
          <w:szCs w:val="28"/>
        </w:rPr>
      </w:pPr>
      <w:r w:rsidRPr="00833755">
        <w:rPr>
          <w:rFonts w:cstheme="majorHAnsi"/>
          <w:color w:val="000000" w:themeColor="text1"/>
          <w:sz w:val="28"/>
          <w:szCs w:val="28"/>
        </w:rPr>
        <w:t>4.2 Client-Server Architecture</w:t>
      </w:r>
    </w:p>
    <w:p w14:paraId="3BB11CC5" w14:textId="77777777" w:rsidR="00153635" w:rsidRDefault="00CD0688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t>The Employee Management System follows a client-server architecture to ensure separation of concerns and scalability:</w:t>
      </w: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br/>
        <w:t xml:space="preserve">- </w:t>
      </w:r>
      <w:r w:rsidRPr="0083375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Client:</w:t>
      </w: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br/>
        <w:t xml:space="preserve">  - Built using Angular to provide an interactive and user-friendly interface.</w:t>
      </w: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br/>
        <w:t xml:space="preserve">  - Sends HTTP requests to the server for performing CRUD operations.</w:t>
      </w: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83375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 Server:</w:t>
      </w: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br/>
        <w:t xml:space="preserve">  - Developed using Spring Boot to handle business logic and process client requests.</w:t>
      </w: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br/>
        <w:t xml:space="preserve">  - Provides RESTful APIs for interacting with the H2 database.</w:t>
      </w: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br/>
        <w:t>- Communication:</w:t>
      </w: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br/>
        <w:t xml:space="preserve">  - All communications between client and server occur over HTTP/HTTPS using JSON as the data exchange format.</w:t>
      </w: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br/>
        <w:t xml:space="preserve">  - Secure APIs with role-based access control are implemented using JWT (JSON Web Tokens).</w:t>
      </w:r>
    </w:p>
    <w:p w14:paraId="14A97B99" w14:textId="77777777" w:rsidR="00CD0688" w:rsidRDefault="00CD0688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noProof/>
          <w:color w:val="000000" w:themeColor="text1"/>
          <w:sz w:val="24"/>
          <w:szCs w:val="24"/>
          <w:lang w:bidi="hi-IN"/>
        </w:rPr>
        <w:lastRenderedPageBreak/>
        <w:drawing>
          <wp:inline distT="0" distB="0" distL="0" distR="0" wp14:anchorId="11966370" wp14:editId="517174D0">
            <wp:extent cx="5486400" cy="3328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_Server_Architecture_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61BE" w14:textId="77777777" w:rsidR="00CD0688" w:rsidRPr="00CD0688" w:rsidRDefault="00CD0688" w:rsidP="00CD0688">
      <w:pPr>
        <w:jc w:val="center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CD0688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Client-Server Architecture</w:t>
      </w:r>
    </w:p>
    <w:p w14:paraId="616D8299" w14:textId="77777777" w:rsidR="00CD0688" w:rsidRPr="00833755" w:rsidRDefault="00CD0688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13819D9" w14:textId="77777777" w:rsidR="00153635" w:rsidRPr="00833755" w:rsidRDefault="00CD0688">
      <w:pPr>
        <w:pStyle w:val="Heading3"/>
        <w:rPr>
          <w:rFonts w:cstheme="majorHAnsi"/>
          <w:color w:val="000000" w:themeColor="text1"/>
          <w:sz w:val="28"/>
          <w:szCs w:val="28"/>
        </w:rPr>
      </w:pPr>
      <w:r w:rsidRPr="00833755">
        <w:rPr>
          <w:rFonts w:cstheme="majorHAnsi"/>
          <w:color w:val="000000" w:themeColor="text1"/>
          <w:sz w:val="28"/>
          <w:szCs w:val="28"/>
        </w:rPr>
        <w:t>4.3 User Flows</w:t>
      </w:r>
    </w:p>
    <w:p w14:paraId="204473C0" w14:textId="77777777" w:rsidR="00153635" w:rsidRPr="00833755" w:rsidRDefault="00CD0688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83375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1. Sign-Up Page:</w:t>
      </w: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br/>
        <w:t xml:space="preserve">   - New users can register by providing their credentials.</w:t>
      </w: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83375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2. Login Page:</w:t>
      </w: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br/>
        <w:t xml:space="preserve">   - Registered users can log in to access the system based on their roles.</w:t>
      </w: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83375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3. Admin Operations Flow:</w:t>
      </w: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br/>
        <w:t xml:space="preserve">   - Admins can add, view, edit, and delete employee records.</w:t>
      </w: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83375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4. User Operations Flow:</w:t>
      </w: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br/>
        <w:t xml:space="preserve">   - Users can log in and view employee details but cannot modify them.</w:t>
      </w:r>
    </w:p>
    <w:p w14:paraId="7D193F06" w14:textId="77777777" w:rsidR="00153635" w:rsidRPr="00833755" w:rsidRDefault="00CD0688">
      <w:pPr>
        <w:pStyle w:val="Heading2"/>
        <w:rPr>
          <w:rFonts w:cstheme="majorHAnsi"/>
          <w:color w:val="000000" w:themeColor="text1"/>
          <w:sz w:val="24"/>
          <w:szCs w:val="24"/>
        </w:rPr>
      </w:pPr>
      <w:r w:rsidRPr="00833755">
        <w:rPr>
          <w:rFonts w:cstheme="majorHAnsi"/>
          <w:color w:val="000000" w:themeColor="text1"/>
          <w:sz w:val="24"/>
          <w:szCs w:val="24"/>
        </w:rPr>
        <w:t>5. Deployment Details</w:t>
      </w:r>
    </w:p>
    <w:p w14:paraId="4C93C4D0" w14:textId="77777777" w:rsidR="00153635" w:rsidRPr="00833755" w:rsidRDefault="00CD0688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t>- Hosting Platform: AWS</w:t>
      </w: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br/>
        <w:t>- Containerization: Dockerized microservices for isolated deployment.</w:t>
      </w: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br/>
        <w:t>- Continuous Integration/Continuous Deployment (CI/CD): Configured pipelines for automated testing and deployment.</w:t>
      </w:r>
    </w:p>
    <w:p w14:paraId="5BF22E29" w14:textId="77777777" w:rsidR="00153635" w:rsidRPr="00833755" w:rsidRDefault="00CD0688">
      <w:pPr>
        <w:pStyle w:val="Heading2"/>
        <w:rPr>
          <w:rFonts w:cstheme="majorHAnsi"/>
          <w:color w:val="000000" w:themeColor="text1"/>
          <w:sz w:val="24"/>
          <w:szCs w:val="24"/>
        </w:rPr>
      </w:pPr>
      <w:r w:rsidRPr="00833755">
        <w:rPr>
          <w:rFonts w:cstheme="majorHAnsi"/>
          <w:color w:val="000000" w:themeColor="text1"/>
          <w:sz w:val="24"/>
          <w:szCs w:val="24"/>
        </w:rPr>
        <w:lastRenderedPageBreak/>
        <w:t>6. Security and Authorization</w:t>
      </w:r>
    </w:p>
    <w:p w14:paraId="74E1C97C" w14:textId="77777777" w:rsidR="00153635" w:rsidRPr="00833755" w:rsidRDefault="00CD0688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- </w:t>
      </w:r>
      <w:r w:rsidRPr="0083375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Authentication:</w:t>
      </w: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Ensures secure login for admin and users.</w:t>
      </w: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br/>
        <w:t xml:space="preserve">- </w:t>
      </w:r>
      <w:r w:rsidRPr="0083375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Role-Based Access Control: </w:t>
      </w: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t>Differentiates operations based on user roles.</w:t>
      </w: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br/>
        <w:t xml:space="preserve">- </w:t>
      </w:r>
      <w:r w:rsidRPr="0083375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API Security:</w:t>
      </w: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Secured APIs using JWT (JSON Web Tokens).</w:t>
      </w:r>
    </w:p>
    <w:p w14:paraId="14FB9E26" w14:textId="77777777" w:rsidR="00153635" w:rsidRPr="00833755" w:rsidRDefault="00CD0688">
      <w:pPr>
        <w:pStyle w:val="Heading2"/>
        <w:rPr>
          <w:rFonts w:cstheme="majorHAnsi"/>
          <w:color w:val="000000" w:themeColor="text1"/>
          <w:sz w:val="24"/>
          <w:szCs w:val="24"/>
        </w:rPr>
      </w:pPr>
      <w:r w:rsidRPr="00833755">
        <w:rPr>
          <w:rFonts w:cstheme="majorHAnsi"/>
          <w:color w:val="000000" w:themeColor="text1"/>
          <w:sz w:val="24"/>
          <w:szCs w:val="24"/>
        </w:rPr>
        <w:t>7. Development and Testing Workflow</w:t>
      </w:r>
    </w:p>
    <w:p w14:paraId="13EED446" w14:textId="77777777" w:rsidR="00153635" w:rsidRPr="00833755" w:rsidRDefault="00CD0688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t>- Agile Methodology: Regular sprints to develop and deliver features incrementally.</w:t>
      </w: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br/>
        <w:t>- Unit Testing: Comprehensive tests for both frontend (Angular) and backend (Spring Boot).</w:t>
      </w: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br/>
        <w:t>- Integration Testing: Ensures seamless communication between microservices.</w:t>
      </w: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br/>
        <w:t>- UI Testing: Verifies functionality of navigation, form validation, and role-specific actions.</w:t>
      </w:r>
    </w:p>
    <w:p w14:paraId="4C524B4F" w14:textId="77777777" w:rsidR="00153635" w:rsidRPr="00833755" w:rsidRDefault="00CD0688">
      <w:pPr>
        <w:pStyle w:val="Heading2"/>
        <w:rPr>
          <w:rFonts w:cstheme="majorHAnsi"/>
          <w:color w:val="000000" w:themeColor="text1"/>
          <w:sz w:val="28"/>
          <w:szCs w:val="28"/>
        </w:rPr>
      </w:pPr>
      <w:r w:rsidRPr="00833755">
        <w:rPr>
          <w:rFonts w:cstheme="majorHAnsi"/>
          <w:color w:val="000000" w:themeColor="text1"/>
          <w:sz w:val="28"/>
          <w:szCs w:val="28"/>
        </w:rPr>
        <w:t>Conclusion and Future Enhancements</w:t>
      </w:r>
    </w:p>
    <w:p w14:paraId="0C1FF34A" w14:textId="77777777" w:rsidR="00153635" w:rsidRPr="00833755" w:rsidRDefault="00CD0688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t>The Employee Management System is a robust solution for managing employee data with role-based access. Its modular microservices architecture ensures scalability, while the use of AWS enhances deployment and availability.</w:t>
      </w:r>
    </w:p>
    <w:p w14:paraId="40C50C57" w14:textId="77777777" w:rsidR="00153635" w:rsidRPr="00833755" w:rsidRDefault="00CD0688">
      <w:pPr>
        <w:pStyle w:val="Heading3"/>
        <w:rPr>
          <w:rFonts w:cstheme="majorHAnsi"/>
          <w:color w:val="000000" w:themeColor="text1"/>
          <w:sz w:val="28"/>
          <w:szCs w:val="28"/>
        </w:rPr>
      </w:pPr>
      <w:r w:rsidRPr="00833755">
        <w:rPr>
          <w:rFonts w:cstheme="majorHAnsi"/>
          <w:color w:val="000000" w:themeColor="text1"/>
          <w:sz w:val="28"/>
          <w:szCs w:val="28"/>
        </w:rPr>
        <w:t>Future Enhancements</w:t>
      </w:r>
    </w:p>
    <w:p w14:paraId="627730C2" w14:textId="77777777" w:rsidR="00153635" w:rsidRPr="00833755" w:rsidRDefault="00CD0688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t>- Integrate a larger database like MySQL or PostgreSQL for production use.</w:t>
      </w: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br/>
        <w:t>- Implement analytics dashboards for admins.</w:t>
      </w: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br/>
        <w:t>- Add email notifications for employee updates.</w:t>
      </w:r>
      <w:r w:rsidRPr="00833755">
        <w:rPr>
          <w:rFonts w:asciiTheme="majorHAnsi" w:hAnsiTheme="majorHAnsi" w:cstheme="majorHAnsi"/>
          <w:color w:val="000000" w:themeColor="text1"/>
          <w:sz w:val="24"/>
          <w:szCs w:val="24"/>
        </w:rPr>
        <w:br/>
        <w:t>- Extend support for multi-language UI.</w:t>
      </w:r>
    </w:p>
    <w:sectPr w:rsidR="00153635" w:rsidRPr="00833755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C64E6" w14:textId="77777777" w:rsidR="003E7036" w:rsidRDefault="003E7036" w:rsidP="00E20BD0">
      <w:pPr>
        <w:spacing w:after="0" w:line="240" w:lineRule="auto"/>
      </w:pPr>
      <w:r>
        <w:separator/>
      </w:r>
    </w:p>
  </w:endnote>
  <w:endnote w:type="continuationSeparator" w:id="0">
    <w:p w14:paraId="1F3D218B" w14:textId="77777777" w:rsidR="003E7036" w:rsidRDefault="003E7036" w:rsidP="00E20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74025" w14:textId="77777777" w:rsidR="003E7036" w:rsidRDefault="003E7036" w:rsidP="00E20BD0">
      <w:pPr>
        <w:spacing w:after="0" w:line="240" w:lineRule="auto"/>
      </w:pPr>
      <w:r>
        <w:separator/>
      </w:r>
    </w:p>
  </w:footnote>
  <w:footnote w:type="continuationSeparator" w:id="0">
    <w:p w14:paraId="7A3B696C" w14:textId="77777777" w:rsidR="003E7036" w:rsidRDefault="003E7036" w:rsidP="00E20B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340EA" w14:textId="63244A1E" w:rsidR="00E20BD0" w:rsidRPr="0034669B" w:rsidRDefault="0034669B">
    <w:pPr>
      <w:pStyle w:val="Header"/>
      <w:rPr>
        <w:lang w:val="en-IN"/>
      </w:rPr>
    </w:pPr>
    <w:r w:rsidRPr="0034669B">
      <w:t>M23AID018 || M23AID023 || M23AID057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992320">
    <w:abstractNumId w:val="8"/>
  </w:num>
  <w:num w:numId="2" w16cid:durableId="240452321">
    <w:abstractNumId w:val="6"/>
  </w:num>
  <w:num w:numId="3" w16cid:durableId="2040280236">
    <w:abstractNumId w:val="5"/>
  </w:num>
  <w:num w:numId="4" w16cid:durableId="1531916431">
    <w:abstractNumId w:val="4"/>
  </w:num>
  <w:num w:numId="5" w16cid:durableId="946162166">
    <w:abstractNumId w:val="7"/>
  </w:num>
  <w:num w:numId="6" w16cid:durableId="1048454240">
    <w:abstractNumId w:val="3"/>
  </w:num>
  <w:num w:numId="7" w16cid:durableId="1730686565">
    <w:abstractNumId w:val="2"/>
  </w:num>
  <w:num w:numId="8" w16cid:durableId="485047601">
    <w:abstractNumId w:val="1"/>
  </w:num>
  <w:num w:numId="9" w16cid:durableId="1209880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3635"/>
    <w:rsid w:val="0029639D"/>
    <w:rsid w:val="00326F90"/>
    <w:rsid w:val="0034669B"/>
    <w:rsid w:val="003E7036"/>
    <w:rsid w:val="00833755"/>
    <w:rsid w:val="00AA1D8D"/>
    <w:rsid w:val="00B47730"/>
    <w:rsid w:val="00CB0664"/>
    <w:rsid w:val="00CD0688"/>
    <w:rsid w:val="00E20B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8A2FE2"/>
  <w14:defaultImageDpi w14:val="300"/>
  <w15:docId w15:val="{D21F1956-6F9A-FF43-9F91-CB403A82E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D0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6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3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874605-C00E-40F3-8EFE-10CA19357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 Singh</cp:lastModifiedBy>
  <cp:revision>6</cp:revision>
  <dcterms:created xsi:type="dcterms:W3CDTF">2013-12-23T23:15:00Z</dcterms:created>
  <dcterms:modified xsi:type="dcterms:W3CDTF">2024-11-15T06:13:00Z</dcterms:modified>
  <cp:category/>
</cp:coreProperties>
</file>